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D4F" w:rsidRDefault="00785127">
      <w:r>
        <w:rPr>
          <w:sz w:val="32"/>
        </w:rPr>
        <w:t xml:space="preserve">9 - 9 = </w:t>
      </w:r>
      <w:r>
        <w:rPr>
          <w:sz w:val="32"/>
        </w:rPr>
        <w:tab/>
      </w:r>
      <w:r>
        <w:rPr>
          <w:sz w:val="32"/>
        </w:rPr>
        <w:tab/>
        <w:t xml:space="preserve">7 - 4 = </w:t>
      </w:r>
      <w:r>
        <w:rPr>
          <w:sz w:val="32"/>
        </w:rPr>
        <w:tab/>
      </w:r>
      <w:r>
        <w:rPr>
          <w:sz w:val="32"/>
        </w:rPr>
        <w:tab/>
        <w:t xml:space="preserve">8 - 2 = </w:t>
      </w:r>
      <w:r>
        <w:rPr>
          <w:sz w:val="32"/>
        </w:rPr>
        <w:tab/>
      </w:r>
      <w:r>
        <w:rPr>
          <w:sz w:val="32"/>
        </w:rPr>
        <w:tab/>
        <w:t xml:space="preserve">7 - 1 = </w:t>
      </w:r>
    </w:p>
    <w:p w:rsidR="00427D4F" w:rsidRDefault="00785127">
      <w:r>
        <w:rPr>
          <w:sz w:val="32"/>
        </w:rPr>
        <w:t xml:space="preserve">2 - 2 = </w:t>
      </w:r>
      <w:r>
        <w:rPr>
          <w:sz w:val="32"/>
        </w:rPr>
        <w:tab/>
      </w:r>
      <w:r>
        <w:rPr>
          <w:sz w:val="32"/>
        </w:rPr>
        <w:tab/>
        <w:t xml:space="preserve">6 - 5 = </w:t>
      </w:r>
      <w:r>
        <w:rPr>
          <w:sz w:val="32"/>
        </w:rPr>
        <w:tab/>
      </w:r>
      <w:r>
        <w:rPr>
          <w:sz w:val="32"/>
        </w:rPr>
        <w:tab/>
        <w:t xml:space="preserve">6 - 4 = </w:t>
      </w:r>
      <w:r>
        <w:rPr>
          <w:sz w:val="32"/>
        </w:rPr>
        <w:tab/>
      </w:r>
      <w:r>
        <w:rPr>
          <w:sz w:val="32"/>
        </w:rPr>
        <w:tab/>
        <w:t xml:space="preserve">6 - 4 = </w:t>
      </w:r>
    </w:p>
    <w:p w:rsidR="00427D4F" w:rsidRDefault="00785127">
      <w:r>
        <w:rPr>
          <w:sz w:val="32"/>
        </w:rPr>
        <w:t xml:space="preserve">8 - 2 = </w:t>
      </w:r>
      <w:r>
        <w:rPr>
          <w:sz w:val="32"/>
        </w:rPr>
        <w:tab/>
      </w:r>
      <w:r>
        <w:rPr>
          <w:sz w:val="32"/>
        </w:rPr>
        <w:tab/>
        <w:t xml:space="preserve">4 - 1 = </w:t>
      </w:r>
      <w:r>
        <w:rPr>
          <w:sz w:val="32"/>
        </w:rPr>
        <w:tab/>
      </w:r>
      <w:r>
        <w:rPr>
          <w:sz w:val="32"/>
        </w:rPr>
        <w:tab/>
        <w:t xml:space="preserve">9 - 4 = </w:t>
      </w:r>
      <w:r>
        <w:rPr>
          <w:sz w:val="32"/>
        </w:rPr>
        <w:tab/>
      </w:r>
      <w:r>
        <w:rPr>
          <w:sz w:val="32"/>
        </w:rPr>
        <w:tab/>
        <w:t xml:space="preserve">4 - 2 = </w:t>
      </w:r>
    </w:p>
    <w:p w:rsidR="00427D4F" w:rsidRDefault="00785127">
      <w:r>
        <w:rPr>
          <w:sz w:val="32"/>
        </w:rPr>
        <w:t xml:space="preserve">6 - 5 = </w:t>
      </w:r>
      <w:r>
        <w:rPr>
          <w:sz w:val="32"/>
        </w:rPr>
        <w:tab/>
      </w:r>
      <w:r>
        <w:rPr>
          <w:sz w:val="32"/>
        </w:rPr>
        <w:tab/>
        <w:t xml:space="preserve">7 - 5 = </w:t>
      </w:r>
      <w:r>
        <w:rPr>
          <w:sz w:val="32"/>
        </w:rPr>
        <w:tab/>
      </w:r>
      <w:r>
        <w:rPr>
          <w:sz w:val="32"/>
        </w:rPr>
        <w:tab/>
        <w:t xml:space="preserve">8 - 4 = </w:t>
      </w:r>
      <w:r>
        <w:rPr>
          <w:sz w:val="32"/>
        </w:rPr>
        <w:tab/>
      </w:r>
      <w:r>
        <w:rPr>
          <w:sz w:val="32"/>
        </w:rPr>
        <w:tab/>
        <w:t xml:space="preserve">9 - 4 = </w:t>
      </w:r>
    </w:p>
    <w:p w:rsidR="00427D4F" w:rsidRDefault="00785127">
      <w:r>
        <w:rPr>
          <w:sz w:val="32"/>
        </w:rPr>
        <w:t xml:space="preserve">9 - 4 = </w:t>
      </w:r>
      <w:r>
        <w:rPr>
          <w:sz w:val="32"/>
        </w:rPr>
        <w:tab/>
      </w:r>
      <w:r>
        <w:rPr>
          <w:sz w:val="32"/>
        </w:rPr>
        <w:tab/>
        <w:t xml:space="preserve">3 - 3 = </w:t>
      </w:r>
      <w:r>
        <w:rPr>
          <w:sz w:val="32"/>
        </w:rPr>
        <w:tab/>
      </w:r>
      <w:r>
        <w:rPr>
          <w:sz w:val="32"/>
        </w:rPr>
        <w:tab/>
        <w:t xml:space="preserve">3 - 1 = </w:t>
      </w:r>
      <w:r>
        <w:rPr>
          <w:sz w:val="32"/>
        </w:rPr>
        <w:tab/>
      </w:r>
      <w:r>
        <w:rPr>
          <w:sz w:val="32"/>
        </w:rPr>
        <w:tab/>
        <w:t xml:space="preserve">4 - 2 = </w:t>
      </w:r>
    </w:p>
    <w:p w:rsidR="00427D4F" w:rsidRDefault="00785127">
      <w:r>
        <w:rPr>
          <w:sz w:val="32"/>
        </w:rPr>
        <w:t xml:space="preserve">6 - 5 = </w:t>
      </w:r>
      <w:r>
        <w:rPr>
          <w:sz w:val="32"/>
        </w:rPr>
        <w:tab/>
      </w:r>
      <w:r>
        <w:rPr>
          <w:sz w:val="32"/>
        </w:rPr>
        <w:tab/>
        <w:t xml:space="preserve">9 - 1 = </w:t>
      </w:r>
      <w:r>
        <w:rPr>
          <w:sz w:val="32"/>
        </w:rPr>
        <w:tab/>
      </w:r>
      <w:r>
        <w:rPr>
          <w:sz w:val="32"/>
        </w:rPr>
        <w:tab/>
        <w:t xml:space="preserve">7 - 6 = </w:t>
      </w:r>
      <w:r>
        <w:rPr>
          <w:sz w:val="32"/>
        </w:rPr>
        <w:tab/>
      </w:r>
      <w:r>
        <w:rPr>
          <w:sz w:val="32"/>
        </w:rPr>
        <w:tab/>
        <w:t xml:space="preserve">6 - 1 = </w:t>
      </w:r>
    </w:p>
    <w:p w:rsidR="00427D4F" w:rsidRDefault="00785127">
      <w:r>
        <w:rPr>
          <w:sz w:val="32"/>
        </w:rPr>
        <w:t xml:space="preserve">9 - 7 = </w:t>
      </w:r>
      <w:r>
        <w:rPr>
          <w:sz w:val="32"/>
        </w:rPr>
        <w:tab/>
      </w:r>
      <w:r>
        <w:rPr>
          <w:sz w:val="32"/>
        </w:rPr>
        <w:tab/>
        <w:t xml:space="preserve">3 - 3 =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 xml:space="preserve">9 - 3 = </w:t>
      </w:r>
      <w:r>
        <w:rPr>
          <w:sz w:val="32"/>
        </w:rPr>
        <w:tab/>
      </w:r>
      <w:r>
        <w:rPr>
          <w:sz w:val="32"/>
        </w:rPr>
        <w:tab/>
        <w:t xml:space="preserve">8 - 8 = </w:t>
      </w:r>
    </w:p>
    <w:p w:rsidR="00427D4F" w:rsidRDefault="00785127">
      <w:r>
        <w:rPr>
          <w:sz w:val="32"/>
        </w:rPr>
        <w:t xml:space="preserve">5 - 3 = </w:t>
      </w:r>
      <w:r>
        <w:rPr>
          <w:sz w:val="32"/>
        </w:rPr>
        <w:tab/>
      </w:r>
      <w:r>
        <w:rPr>
          <w:sz w:val="32"/>
        </w:rPr>
        <w:tab/>
        <w:t xml:space="preserve">9 - 8 = </w:t>
      </w:r>
      <w:r>
        <w:rPr>
          <w:sz w:val="32"/>
        </w:rPr>
        <w:tab/>
      </w:r>
      <w:r>
        <w:rPr>
          <w:sz w:val="32"/>
        </w:rPr>
        <w:tab/>
        <w:t xml:space="preserve">7 - 5 = </w:t>
      </w:r>
      <w:r>
        <w:rPr>
          <w:sz w:val="32"/>
        </w:rPr>
        <w:tab/>
      </w:r>
      <w:r>
        <w:rPr>
          <w:sz w:val="32"/>
        </w:rPr>
        <w:tab/>
        <w:t xml:space="preserve">4 - 4 = </w:t>
      </w:r>
    </w:p>
    <w:p w:rsidR="00427D4F" w:rsidRDefault="00785127">
      <w:r>
        <w:rPr>
          <w:sz w:val="32"/>
        </w:rPr>
        <w:t xml:space="preserve">9 - 6 = </w:t>
      </w:r>
      <w:r>
        <w:rPr>
          <w:sz w:val="32"/>
        </w:rPr>
        <w:tab/>
      </w:r>
      <w:r>
        <w:rPr>
          <w:sz w:val="32"/>
        </w:rPr>
        <w:tab/>
        <w:t xml:space="preserve">8 - 5 = </w:t>
      </w:r>
      <w:r>
        <w:rPr>
          <w:sz w:val="32"/>
        </w:rPr>
        <w:tab/>
      </w:r>
      <w:r>
        <w:rPr>
          <w:sz w:val="32"/>
        </w:rPr>
        <w:tab/>
        <w:t xml:space="preserve">9 - 4 = </w:t>
      </w:r>
      <w:r>
        <w:rPr>
          <w:sz w:val="32"/>
        </w:rPr>
        <w:tab/>
      </w:r>
      <w:r>
        <w:rPr>
          <w:sz w:val="32"/>
        </w:rPr>
        <w:tab/>
        <w:t xml:space="preserve">7 - 1 = </w:t>
      </w:r>
    </w:p>
    <w:p w:rsidR="00427D4F" w:rsidRDefault="00785127">
      <w:r>
        <w:rPr>
          <w:sz w:val="32"/>
        </w:rPr>
        <w:t xml:space="preserve">4 - 4 = </w:t>
      </w:r>
      <w:r>
        <w:rPr>
          <w:sz w:val="32"/>
        </w:rPr>
        <w:tab/>
      </w:r>
      <w:r>
        <w:rPr>
          <w:sz w:val="32"/>
        </w:rPr>
        <w:tab/>
        <w:t xml:space="preserve">3 - 1 = </w:t>
      </w:r>
      <w:r>
        <w:rPr>
          <w:sz w:val="32"/>
        </w:rPr>
        <w:tab/>
      </w:r>
      <w:r>
        <w:rPr>
          <w:sz w:val="32"/>
        </w:rPr>
        <w:tab/>
        <w:t xml:space="preserve">8 - 7 = </w:t>
      </w:r>
      <w:r>
        <w:rPr>
          <w:sz w:val="32"/>
        </w:rPr>
        <w:tab/>
      </w:r>
      <w:r>
        <w:rPr>
          <w:sz w:val="32"/>
        </w:rPr>
        <w:tab/>
        <w:t xml:space="preserve">9 - 7 = </w:t>
      </w:r>
    </w:p>
    <w:p w:rsidR="00427D4F" w:rsidRDefault="00785127">
      <w:r>
        <w:rPr>
          <w:sz w:val="32"/>
        </w:rPr>
        <w:t xml:space="preserve">5 - 4 = </w:t>
      </w:r>
      <w:r>
        <w:rPr>
          <w:sz w:val="32"/>
        </w:rPr>
        <w:tab/>
      </w:r>
      <w:r>
        <w:rPr>
          <w:sz w:val="32"/>
        </w:rPr>
        <w:tab/>
        <w:t xml:space="preserve">8 - 4 = </w:t>
      </w:r>
      <w:r>
        <w:rPr>
          <w:sz w:val="32"/>
        </w:rPr>
        <w:tab/>
      </w:r>
      <w:r>
        <w:rPr>
          <w:sz w:val="32"/>
        </w:rPr>
        <w:tab/>
        <w:t xml:space="preserve">9 - 4 = </w:t>
      </w:r>
      <w:r>
        <w:rPr>
          <w:sz w:val="32"/>
        </w:rPr>
        <w:tab/>
      </w:r>
      <w:r>
        <w:rPr>
          <w:sz w:val="32"/>
        </w:rPr>
        <w:tab/>
        <w:t xml:space="preserve">7 - 7 = </w:t>
      </w:r>
    </w:p>
    <w:p w:rsidR="00427D4F" w:rsidRDefault="00785127">
      <w:r>
        <w:rPr>
          <w:sz w:val="32"/>
        </w:rPr>
        <w:t xml:space="preserve">4 - 3 = </w:t>
      </w:r>
      <w:r>
        <w:rPr>
          <w:sz w:val="32"/>
        </w:rPr>
        <w:tab/>
      </w:r>
      <w:r>
        <w:rPr>
          <w:sz w:val="32"/>
        </w:rPr>
        <w:tab/>
        <w:t xml:space="preserve">8 - 1 = </w:t>
      </w:r>
      <w:r>
        <w:rPr>
          <w:sz w:val="32"/>
        </w:rPr>
        <w:tab/>
      </w:r>
      <w:r>
        <w:rPr>
          <w:sz w:val="32"/>
        </w:rPr>
        <w:tab/>
        <w:t xml:space="preserve">3 - 3 = </w:t>
      </w:r>
      <w:r>
        <w:rPr>
          <w:sz w:val="32"/>
        </w:rPr>
        <w:tab/>
      </w:r>
      <w:r>
        <w:rPr>
          <w:sz w:val="32"/>
        </w:rPr>
        <w:tab/>
        <w:t xml:space="preserve">6 - 3 = </w:t>
      </w:r>
    </w:p>
    <w:p w:rsidR="00427D4F" w:rsidRDefault="00785127">
      <w:r>
        <w:rPr>
          <w:sz w:val="32"/>
        </w:rPr>
        <w:t xml:space="preserve">9 - 2 = </w:t>
      </w:r>
      <w:r>
        <w:rPr>
          <w:sz w:val="32"/>
        </w:rPr>
        <w:tab/>
      </w:r>
      <w:r>
        <w:rPr>
          <w:sz w:val="32"/>
        </w:rPr>
        <w:tab/>
        <w:t xml:space="preserve">8 - 3 = </w:t>
      </w:r>
      <w:r>
        <w:rPr>
          <w:sz w:val="32"/>
        </w:rPr>
        <w:tab/>
      </w:r>
      <w:r>
        <w:rPr>
          <w:sz w:val="32"/>
        </w:rPr>
        <w:tab/>
        <w:t xml:space="preserve">9 - 8 = </w:t>
      </w:r>
      <w:r>
        <w:rPr>
          <w:sz w:val="32"/>
        </w:rPr>
        <w:tab/>
      </w:r>
      <w:r>
        <w:rPr>
          <w:sz w:val="32"/>
        </w:rPr>
        <w:tab/>
        <w:t xml:space="preserve">9 - 5 = </w:t>
      </w:r>
    </w:p>
    <w:p w:rsidR="00427D4F" w:rsidRDefault="00785127">
      <w:r>
        <w:rPr>
          <w:sz w:val="32"/>
        </w:rPr>
        <w:t>5 -</w:t>
      </w:r>
      <w:r>
        <w:rPr>
          <w:sz w:val="32"/>
        </w:rPr>
        <w:t xml:space="preserve"> 2 = </w:t>
      </w:r>
      <w:r>
        <w:rPr>
          <w:sz w:val="32"/>
        </w:rPr>
        <w:tab/>
      </w:r>
      <w:r>
        <w:rPr>
          <w:sz w:val="32"/>
        </w:rPr>
        <w:tab/>
        <w:t xml:space="preserve">8 - 5 = </w:t>
      </w:r>
      <w:r>
        <w:rPr>
          <w:sz w:val="32"/>
        </w:rPr>
        <w:tab/>
      </w:r>
      <w:r>
        <w:rPr>
          <w:sz w:val="32"/>
        </w:rPr>
        <w:tab/>
        <w:t xml:space="preserve">7 - 2 = </w:t>
      </w:r>
      <w:r>
        <w:rPr>
          <w:sz w:val="32"/>
        </w:rPr>
        <w:tab/>
      </w:r>
      <w:r>
        <w:rPr>
          <w:sz w:val="32"/>
        </w:rPr>
        <w:tab/>
        <w:t xml:space="preserve">9 - 8 = </w:t>
      </w:r>
    </w:p>
    <w:p w:rsidR="00427D4F" w:rsidRDefault="00785127">
      <w:r>
        <w:rPr>
          <w:sz w:val="32"/>
        </w:rPr>
        <w:t xml:space="preserve">5 - 1 = </w:t>
      </w:r>
      <w:r>
        <w:rPr>
          <w:sz w:val="32"/>
        </w:rPr>
        <w:tab/>
      </w:r>
      <w:r>
        <w:rPr>
          <w:sz w:val="32"/>
        </w:rPr>
        <w:tab/>
        <w:t xml:space="preserve">6 - 1 = </w:t>
      </w:r>
      <w:r>
        <w:rPr>
          <w:sz w:val="32"/>
        </w:rPr>
        <w:tab/>
      </w:r>
      <w:r>
        <w:rPr>
          <w:sz w:val="32"/>
        </w:rPr>
        <w:tab/>
        <w:t xml:space="preserve">9 - 1 = </w:t>
      </w:r>
      <w:r>
        <w:rPr>
          <w:sz w:val="32"/>
        </w:rPr>
        <w:tab/>
      </w:r>
      <w:r>
        <w:rPr>
          <w:sz w:val="32"/>
        </w:rPr>
        <w:tab/>
        <w:t xml:space="preserve">5 - 4 = </w:t>
      </w:r>
    </w:p>
    <w:p w:rsidR="00427D4F" w:rsidRDefault="00785127">
      <w:r>
        <w:rPr>
          <w:sz w:val="32"/>
        </w:rPr>
        <w:t xml:space="preserve">6 - 4 = </w:t>
      </w:r>
      <w:r>
        <w:rPr>
          <w:sz w:val="32"/>
        </w:rPr>
        <w:tab/>
      </w:r>
      <w:r>
        <w:rPr>
          <w:sz w:val="32"/>
        </w:rPr>
        <w:tab/>
        <w:t xml:space="preserve">2 - 2 = </w:t>
      </w:r>
      <w:r>
        <w:rPr>
          <w:sz w:val="32"/>
        </w:rPr>
        <w:tab/>
      </w:r>
      <w:r>
        <w:rPr>
          <w:sz w:val="32"/>
        </w:rPr>
        <w:tab/>
        <w:t xml:space="preserve">8 - 5 = </w:t>
      </w:r>
      <w:r>
        <w:rPr>
          <w:sz w:val="32"/>
        </w:rPr>
        <w:tab/>
      </w:r>
      <w:r>
        <w:rPr>
          <w:sz w:val="32"/>
        </w:rPr>
        <w:tab/>
        <w:t xml:space="preserve">9 - 5 = </w:t>
      </w:r>
    </w:p>
    <w:p w:rsidR="00427D4F" w:rsidRDefault="00785127">
      <w:r>
        <w:rPr>
          <w:sz w:val="32"/>
        </w:rPr>
        <w:t xml:space="preserve">8 - 5 = </w:t>
      </w:r>
      <w:r>
        <w:rPr>
          <w:sz w:val="32"/>
        </w:rPr>
        <w:tab/>
      </w:r>
      <w:r>
        <w:rPr>
          <w:sz w:val="32"/>
        </w:rPr>
        <w:tab/>
        <w:t xml:space="preserve">6 - 2 = </w:t>
      </w:r>
      <w:r>
        <w:rPr>
          <w:sz w:val="32"/>
        </w:rPr>
        <w:tab/>
      </w:r>
      <w:r>
        <w:rPr>
          <w:sz w:val="32"/>
        </w:rPr>
        <w:tab/>
        <w:t xml:space="preserve">8 - 1 = </w:t>
      </w:r>
      <w:r>
        <w:rPr>
          <w:sz w:val="32"/>
        </w:rPr>
        <w:tab/>
      </w:r>
      <w:r>
        <w:rPr>
          <w:sz w:val="32"/>
        </w:rPr>
        <w:tab/>
        <w:t xml:space="preserve">2 - 1 = </w:t>
      </w:r>
    </w:p>
    <w:p w:rsidR="00427D4F" w:rsidRDefault="00785127">
      <w:r>
        <w:rPr>
          <w:sz w:val="32"/>
        </w:rPr>
        <w:t xml:space="preserve">7 - 7 = </w:t>
      </w:r>
      <w:r>
        <w:rPr>
          <w:sz w:val="32"/>
        </w:rPr>
        <w:tab/>
      </w:r>
      <w:r>
        <w:rPr>
          <w:sz w:val="32"/>
        </w:rPr>
        <w:tab/>
        <w:t xml:space="preserve">8 - 4 = </w:t>
      </w:r>
      <w:r>
        <w:rPr>
          <w:sz w:val="32"/>
        </w:rPr>
        <w:tab/>
      </w:r>
      <w:r>
        <w:rPr>
          <w:sz w:val="32"/>
        </w:rPr>
        <w:tab/>
        <w:t xml:space="preserve">7 - 4 = </w:t>
      </w:r>
      <w:r>
        <w:rPr>
          <w:sz w:val="32"/>
        </w:rPr>
        <w:tab/>
      </w:r>
      <w:r>
        <w:rPr>
          <w:sz w:val="32"/>
        </w:rPr>
        <w:tab/>
        <w:t xml:space="preserve">7 - 4 = </w:t>
      </w:r>
    </w:p>
    <w:p w:rsidR="00427D4F" w:rsidRDefault="00785127">
      <w:r>
        <w:rPr>
          <w:sz w:val="32"/>
        </w:rPr>
        <w:t xml:space="preserve">8 - 8 = </w:t>
      </w:r>
      <w:r>
        <w:rPr>
          <w:sz w:val="32"/>
        </w:rPr>
        <w:tab/>
      </w:r>
      <w:r>
        <w:rPr>
          <w:sz w:val="32"/>
        </w:rPr>
        <w:tab/>
        <w:t xml:space="preserve">5 - 5 = </w:t>
      </w:r>
      <w:r>
        <w:rPr>
          <w:sz w:val="32"/>
        </w:rPr>
        <w:tab/>
      </w:r>
      <w:r>
        <w:rPr>
          <w:sz w:val="32"/>
        </w:rPr>
        <w:tab/>
        <w:t xml:space="preserve">6 - 2 = </w:t>
      </w:r>
      <w:r>
        <w:rPr>
          <w:sz w:val="32"/>
        </w:rPr>
        <w:tab/>
      </w:r>
      <w:r>
        <w:rPr>
          <w:sz w:val="32"/>
        </w:rPr>
        <w:tab/>
        <w:t xml:space="preserve">5 - 1 = </w:t>
      </w:r>
    </w:p>
    <w:p w:rsidR="00427D4F" w:rsidRDefault="00785127">
      <w:r>
        <w:rPr>
          <w:sz w:val="32"/>
        </w:rPr>
        <w:t xml:space="preserve">9 - 1 = </w:t>
      </w:r>
      <w:r>
        <w:rPr>
          <w:sz w:val="32"/>
        </w:rPr>
        <w:tab/>
      </w:r>
      <w:r>
        <w:rPr>
          <w:sz w:val="32"/>
        </w:rPr>
        <w:tab/>
        <w:t xml:space="preserve">9 - 8 = </w:t>
      </w:r>
      <w:r>
        <w:rPr>
          <w:sz w:val="32"/>
        </w:rPr>
        <w:tab/>
      </w:r>
      <w:r>
        <w:rPr>
          <w:sz w:val="32"/>
        </w:rPr>
        <w:tab/>
        <w:t>7 - 6</w:t>
      </w:r>
      <w:r>
        <w:rPr>
          <w:sz w:val="32"/>
        </w:rPr>
        <w:t xml:space="preserve"> = </w:t>
      </w:r>
      <w:r>
        <w:rPr>
          <w:sz w:val="32"/>
        </w:rPr>
        <w:tab/>
      </w:r>
      <w:r>
        <w:rPr>
          <w:sz w:val="32"/>
        </w:rPr>
        <w:tab/>
        <w:t xml:space="preserve">6 - 2 = </w:t>
      </w:r>
    </w:p>
    <w:p w:rsidR="00427D4F" w:rsidRDefault="00427D4F">
      <w:bookmarkStart w:id="0" w:name="_GoBack"/>
      <w:bookmarkEnd w:id="0"/>
    </w:p>
    <w:sectPr w:rsidR="00427D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7D4F"/>
    <w:rsid w:val="007851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F08747"/>
  <w14:defaultImageDpi w14:val="300"/>
  <w15:docId w15:val="{181449F6-00C2-4F6C-8B7D-C1CE6DCE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7072D6-2B82-4FAF-996F-33AB95BC6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Dylan Wei</cp:lastModifiedBy>
  <cp:revision>2</cp:revision>
  <dcterms:created xsi:type="dcterms:W3CDTF">2013-12-23T23:15:00Z</dcterms:created>
  <dcterms:modified xsi:type="dcterms:W3CDTF">2020-06-12T05:07:00Z</dcterms:modified>
  <cp:category/>
</cp:coreProperties>
</file>