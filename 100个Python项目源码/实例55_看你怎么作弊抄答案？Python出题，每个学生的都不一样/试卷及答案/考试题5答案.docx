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B</w:t>
        <w:tab/>
      </w:r>
      <w:r>
        <w:t>2. A</w:t>
        <w:tab/>
      </w:r>
      <w:r>
        <w:t>3. C</w:t>
        <w:tab/>
      </w:r>
      <w:r>
        <w:t>4. A</w:t>
        <w:tab/>
      </w:r>
      <w:r>
        <w:t>5. B</w:t>
        <w:tab/>
      </w:r>
      <w:r>
        <w:t>6. D</w:t>
        <w:tab/>
      </w:r>
      <w:r>
        <w:t>7. B</w:t>
        <w:tab/>
      </w:r>
      <w:r>
        <w:t>8. C</w:t>
        <w:tab/>
      </w:r>
      <w:r>
        <w:t>9. C</w:t>
        <w:tab/>
      </w:r>
      <w:r>
        <w:t>10. C</w:t>
        <w:tab/>
      </w:r>
    </w:p>
    <w:p>
      <w:r>
        <w:t>11. A</w:t>
        <w:tab/>
      </w:r>
      <w:r>
        <w:t>12. B</w:t>
        <w:tab/>
      </w:r>
      <w:r>
        <w:t>13. D</w:t>
        <w:tab/>
      </w:r>
      <w:r>
        <w:t>14. B</w:t>
        <w:tab/>
      </w:r>
      <w:r>
        <w:t>15. A</w:t>
        <w:tab/>
      </w:r>
      <w:r>
        <w:t>16. A</w:t>
        <w:tab/>
      </w:r>
      <w:r>
        <w:t>17. D</w:t>
        <w:tab/>
      </w:r>
      <w:r>
        <w:t>18. C</w:t>
        <w:tab/>
      </w:r>
      <w:r>
        <w:t>19. C</w:t>
        <w:tab/>
      </w:r>
      <w:r>
        <w:t>20. D</w:t>
        <w:tab/>
      </w:r>
    </w:p>
    <w:p>
      <w:r>
        <w:t>21. C</w:t>
        <w:tab/>
      </w:r>
      <w:r>
        <w:t>22. C</w:t>
        <w:tab/>
      </w:r>
      <w:r>
        <w:t>23. C</w:t>
        <w:tab/>
      </w:r>
      <w:r>
        <w:t>24. D</w:t>
        <w:tab/>
      </w:r>
      <w:r>
        <w:t>25. B</w:t>
        <w:tab/>
      </w:r>
      <w:r>
        <w:t>26. D</w:t>
        <w:tab/>
      </w:r>
      <w:r>
        <w:t>27. C</w:t>
        <w:tab/>
      </w:r>
      <w:r>
        <w:t>28. D</w:t>
        <w:tab/>
      </w:r>
      <w:r>
        <w:t>29. B</w:t>
        <w:tab/>
      </w:r>
      <w:r>
        <w:t>30. C</w:t>
        <w:tab/>
      </w:r>
    </w:p>
    <w:p>
      <w:r>
        <w:t>31. D</w:t>
        <w:tab/>
      </w:r>
      <w:r>
        <w:t>32. B</w:t>
        <w:tab/>
      </w:r>
      <w:r>
        <w:t>33. D</w:t>
        <w:tab/>
      </w:r>
      <w:r>
        <w:t>34. C</w:t>
        <w:tab/>
      </w:r>
      <w:r>
        <w:t>35. A</w:t>
        <w:tab/>
      </w:r>
      <w:r>
        <w:t>36. C</w:t>
        <w:tab/>
      </w:r>
      <w:r>
        <w:t>37. D</w:t>
        <w:tab/>
      </w:r>
      <w:r>
        <w:t>38. B</w:t>
        <w:tab/>
      </w:r>
      <w:r>
        <w:t>39. C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ACD</w:t>
        <w:tab/>
      </w:r>
      <w:r>
        <w:t>2. AD</w:t>
        <w:tab/>
      </w:r>
      <w:r>
        <w:t>3. AD</w:t>
        <w:tab/>
      </w:r>
    </w:p>
    <w:p>
      <w:r>
        <w:t>4. CD</w:t>
        <w:tab/>
      </w:r>
      <w:r>
        <w:t>5. ABCD</w:t>
        <w:tab/>
      </w:r>
      <w:r>
        <w:t>6. ABCD</w:t>
        <w:tab/>
      </w:r>
    </w:p>
    <w:p>
      <w:r>
        <w:t>7. AD</w:t>
        <w:tab/>
      </w:r>
      <w:r>
        <w:t>8. AD</w:t>
        <w:tab/>
      </w:r>
      <w:r>
        <w:t>9. AE</w:t>
        <w:tab/>
      </w:r>
    </w:p>
    <w:p>
      <w:r>
        <w:t>10. BC</w:t>
        <w:tab/>
      </w:r>
      <w:r>
        <w:t>11. AB</w:t>
        <w:tab/>
      </w:r>
      <w:r>
        <w:t>12. BD</w:t>
        <w:tab/>
      </w:r>
    </w:p>
    <w:p>
      <w:r>
        <w:t>13. ACD</w:t>
        <w:tab/>
      </w:r>
      <w:r>
        <w:t>14. ACD</w:t>
        <w:tab/>
      </w:r>
      <w:r>
        <w:t>15. ABC</w:t>
        <w:tab/>
      </w:r>
    </w:p>
    <w:p>
      <w:r>
        <w:t>16. AC</w:t>
        <w:tab/>
      </w:r>
      <w:r>
        <w:t>17. AD</w:t>
        <w:tab/>
      </w:r>
      <w:r>
        <w:t>18. ACD</w:t>
        <w:tab/>
      </w:r>
    </w:p>
    <w:p>
      <w:r>
        <w:t>19. ABC</w:t>
        <w:tab/>
      </w:r>
      <w:r>
        <w:t>20. ABC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正确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错误</w:t>
        <w:tab/>
      </w:r>
      <w:r>
        <w:t>8. 正确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硬件||软件</w:t>
        <w:tab/>
        <w:tab/>
      </w:r>
      <w:r>
        <w:t>2. 硬盘</w:t>
        <w:tab/>
        <w:tab/>
      </w:r>
    </w:p>
    <w:p>
      <w:r>
        <w:t>3. CTRL+N||CTRL+O</w:t>
        <w:tab/>
        <w:tab/>
      </w:r>
      <w:r>
        <w:t>4. 新建</w:t>
        <w:tab/>
        <w:tab/>
      </w:r>
    </w:p>
    <w:p>
      <w:r>
        <w:t>5. 32</w:t>
        <w:tab/>
        <w:tab/>
      </w:r>
      <w:r>
        <w:t>6. 剪贴板</w:t>
        <w:tab/>
        <w:tab/>
      </w:r>
    </w:p>
    <w:p>
      <w:r>
        <w:t>7. PING</w:t>
        <w:tab/>
        <w:tab/>
      </w:r>
      <w:r>
        <w:t>8. “幻灯片母板”</w:t>
        <w:tab/>
        <w:tab/>
      </w:r>
    </w:p>
    <w:p>
      <w:r>
        <w:t>9. 相等的行高度</w:t>
        <w:tab/>
        <w:tab/>
      </w:r>
      <w:r>
        <w:t>10. 行距||设置值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